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2014D">
      <w:pPr>
        <w:jc w:val="center"/>
      </w:pPr>
      <w:r>
        <w:rPr>
          <w:b/>
          <w:color w:val="003366"/>
          <w:sz w:val="52"/>
        </w:rPr>
        <w:t>Project Coversheet</w:t>
      </w:r>
    </w:p>
    <w:tbl>
      <w:tblPr>
        <w:tblStyle w:val="37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9"/>
        <w:gridCol w:w="4829"/>
      </w:tblGrid>
      <w:tr w14:paraId="41627B0C">
        <w:trPr>
          <w:trHeight w:val="304" w:hRule="atLeast"/>
        </w:trPr>
        <w:tc>
          <w:tcPr>
            <w:tcW w:w="4829" w:type="dxa"/>
            <w:shd w:val="clear" w:color="auto" w:fill="C6D9F0" w:themeFill="text2" w:themeFillTint="33"/>
          </w:tcPr>
          <w:p w14:paraId="529EF5CD">
            <w:pPr>
              <w:spacing w:after="0" w:line="240" w:lineRule="auto"/>
            </w:pPr>
            <w:r>
              <w:t>Full Name</w:t>
            </w:r>
          </w:p>
        </w:tc>
        <w:tc>
          <w:tcPr>
            <w:tcW w:w="4829" w:type="dxa"/>
          </w:tcPr>
          <w:p w14:paraId="374894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Fatema Tuj Johura</w:t>
            </w:r>
          </w:p>
        </w:tc>
      </w:tr>
      <w:tr w14:paraId="08676D32">
        <w:trPr>
          <w:trHeight w:val="304" w:hRule="atLeast"/>
        </w:trPr>
        <w:tc>
          <w:tcPr>
            <w:tcW w:w="4829" w:type="dxa"/>
            <w:shd w:val="clear" w:color="auto" w:fill="C6D9F0" w:themeFill="text2" w:themeFillTint="33"/>
          </w:tcPr>
          <w:p w14:paraId="7A174F33">
            <w:pPr>
              <w:spacing w:after="0" w:line="240" w:lineRule="auto"/>
            </w:pPr>
            <w:r>
              <w:t>Email</w:t>
            </w:r>
          </w:p>
        </w:tc>
        <w:tc>
          <w:tcPr>
            <w:tcW w:w="4829" w:type="dxa"/>
          </w:tcPr>
          <w:p w14:paraId="6B46618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fatemasoshi@gmail.com</w:t>
            </w:r>
          </w:p>
        </w:tc>
      </w:tr>
      <w:tr w14:paraId="782C51EC">
        <w:trPr>
          <w:trHeight w:val="304" w:hRule="atLeast"/>
        </w:trPr>
        <w:tc>
          <w:tcPr>
            <w:tcW w:w="4829" w:type="dxa"/>
            <w:shd w:val="clear" w:color="auto" w:fill="C6D9F0" w:themeFill="text2" w:themeFillTint="33"/>
          </w:tcPr>
          <w:p w14:paraId="02D4C879">
            <w:pPr>
              <w:spacing w:after="0" w:line="240" w:lineRule="auto"/>
            </w:pPr>
            <w:r>
              <w:t>Contact Number</w:t>
            </w:r>
          </w:p>
        </w:tc>
        <w:tc>
          <w:tcPr>
            <w:tcW w:w="4829" w:type="dxa"/>
          </w:tcPr>
          <w:p w14:paraId="381B6B0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07440734486</w:t>
            </w:r>
          </w:p>
        </w:tc>
      </w:tr>
      <w:tr w14:paraId="364F8243">
        <w:trPr>
          <w:trHeight w:val="304" w:hRule="atLeast"/>
        </w:trPr>
        <w:tc>
          <w:tcPr>
            <w:tcW w:w="4829" w:type="dxa"/>
            <w:shd w:val="clear" w:color="auto" w:fill="C6D9F0" w:themeFill="text2" w:themeFillTint="33"/>
          </w:tcPr>
          <w:p w14:paraId="574FCD2F">
            <w:pPr>
              <w:spacing w:after="0" w:line="240" w:lineRule="auto"/>
            </w:pPr>
            <w:r>
              <w:t>Project Title (Example – Week1, Week2, Week3)</w:t>
            </w:r>
          </w:p>
        </w:tc>
        <w:tc>
          <w:tcPr>
            <w:tcW w:w="4829" w:type="dxa"/>
          </w:tcPr>
          <w:p w14:paraId="2B7F670E">
            <w:pPr>
              <w:pStyle w:val="34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Week 3-</w:t>
            </w:r>
            <w:r>
              <w:t>Advanced Data Analysis Techniques and Business Insights</w:t>
            </w:r>
          </w:p>
        </w:tc>
      </w:tr>
    </w:tbl>
    <w:p w14:paraId="4A5E01AE">
      <w:r>
        <w:br w:type="textWrapping"/>
      </w:r>
      <w:r>
        <w:rPr>
          <w:b/>
          <w:color w:val="003366"/>
          <w:sz w:val="28"/>
        </w:rPr>
        <w:t>Project Guidelines and Rules</w:t>
      </w:r>
    </w:p>
    <w:p w14:paraId="137347F4">
      <w:r>
        <w:rPr>
          <w:b/>
          <w:color w:val="003366"/>
        </w:rPr>
        <w:br w:type="textWrapping"/>
      </w:r>
      <w:r>
        <w:rPr>
          <w:b/>
          <w:color w:val="003366"/>
        </w:rPr>
        <w:t>1. Formatting and Submission</w:t>
      </w:r>
    </w:p>
    <w:p w14:paraId="489C2A04">
      <w:pPr>
        <w:pStyle w:val="24"/>
        <w:ind w:left="480"/>
      </w:pPr>
      <w:r>
        <w:t>Format: Use a readable font (e.g., Arial/Times New Roman), size 12, 1.5 line spacing.</w:t>
      </w:r>
    </w:p>
    <w:p w14:paraId="2A04B525">
      <w:pPr>
        <w:pStyle w:val="24"/>
        <w:ind w:left="480"/>
      </w:pPr>
      <w:r>
        <w:t>Title: Include Week and Title (Example - Week 1: Travel Ease Case Study.)</w:t>
      </w:r>
    </w:p>
    <w:p w14:paraId="11A6102E">
      <w:pPr>
        <w:pStyle w:val="24"/>
        <w:ind w:left="480"/>
      </w:pPr>
      <w:r>
        <w:t>File Format: Submit as PDF or Word file</w:t>
      </w:r>
    </w:p>
    <w:p w14:paraId="2AC76FFB">
      <w:pPr>
        <w:pStyle w:val="24"/>
        <w:ind w:left="480"/>
      </w:pPr>
      <w:r>
        <w:t>Page Limit: 4–5 pages, including the title and references.</w:t>
      </w:r>
    </w:p>
    <w:p w14:paraId="401FBDA9">
      <w:r>
        <w:rPr>
          <w:b/>
          <w:color w:val="003366"/>
        </w:rPr>
        <w:br w:type="textWrapping"/>
      </w:r>
      <w:r>
        <w:rPr>
          <w:b/>
          <w:color w:val="003366"/>
        </w:rPr>
        <w:t>2. Answer Requirements</w:t>
      </w:r>
    </w:p>
    <w:p w14:paraId="1CBBCF31">
      <w:pPr>
        <w:pStyle w:val="24"/>
        <w:ind w:left="480"/>
      </w:pPr>
      <w:r>
        <w:t>Word Count: Each answer should be within 100–150 words; Maximum 800–1,200 words.</w:t>
      </w:r>
    </w:p>
    <w:p w14:paraId="6C08599F">
      <w:pPr>
        <w:pStyle w:val="24"/>
        <w:ind w:left="480"/>
      </w:pPr>
      <w:r>
        <w:t>Clarity: Write concise, structured answers with key points.</w:t>
      </w:r>
    </w:p>
    <w:p w14:paraId="17632C44">
      <w:pPr>
        <w:pStyle w:val="24"/>
        <w:ind w:left="480"/>
      </w:pPr>
      <w:r>
        <w:t>Tone: Use formal, professional language.</w:t>
      </w:r>
    </w:p>
    <w:p w14:paraId="52A5D7C9">
      <w:r>
        <w:rPr>
          <w:b/>
          <w:color w:val="003366"/>
        </w:rPr>
        <w:br w:type="textWrapping"/>
      </w:r>
      <w:r>
        <w:rPr>
          <w:b/>
          <w:color w:val="003366"/>
        </w:rPr>
        <w:t>3. Content Rules</w:t>
      </w:r>
    </w:p>
    <w:p w14:paraId="3F5424DE">
      <w:pPr>
        <w:pStyle w:val="24"/>
        <w:ind w:left="480"/>
      </w:pPr>
      <w:r>
        <w:t>Answer all questions thoroughly, referencing case study concepts.</w:t>
      </w:r>
    </w:p>
    <w:p w14:paraId="1A17333D">
      <w:pPr>
        <w:pStyle w:val="24"/>
        <w:ind w:left="480"/>
      </w:pPr>
      <w:r>
        <w:t>Use examples where possible (e.g., risk assessment techniques).</w:t>
      </w:r>
    </w:p>
    <w:p w14:paraId="071575CB">
      <w:pPr>
        <w:pStyle w:val="24"/>
        <w:ind w:left="480"/>
      </w:pPr>
      <w:r>
        <w:t>Break complex answers into bullet points or lists.</w:t>
      </w:r>
    </w:p>
    <w:p w14:paraId="5D549CEC">
      <w:r>
        <w:rPr>
          <w:b/>
          <w:color w:val="003366"/>
        </w:rPr>
        <w:br w:type="textWrapping"/>
      </w:r>
      <w:r>
        <w:rPr>
          <w:b/>
          <w:color w:val="003366"/>
        </w:rPr>
        <w:t>4. Plagiarism Policy</w:t>
      </w:r>
    </w:p>
    <w:p w14:paraId="12150213">
      <w:pPr>
        <w:pStyle w:val="24"/>
        <w:ind w:left="480"/>
      </w:pPr>
      <w:r>
        <w:t>Submit original work; no copy-pasting.</w:t>
      </w:r>
    </w:p>
    <w:p w14:paraId="4AFD3B70">
      <w:pPr>
        <w:pStyle w:val="24"/>
        <w:ind w:left="480"/>
      </w:pPr>
      <w:r>
        <w:t>Cite external material in a consistent format (e.g., APA, MLA).</w:t>
      </w:r>
    </w:p>
    <w:p w14:paraId="6FDE1BCA">
      <w:r>
        <w:rPr>
          <w:b/>
          <w:color w:val="003366"/>
        </w:rPr>
        <w:br w:type="textWrapping"/>
      </w:r>
      <w:r>
        <w:rPr>
          <w:b/>
          <w:color w:val="003366"/>
        </w:rPr>
        <w:t>5. Evaluation Criteria</w:t>
      </w:r>
    </w:p>
    <w:p w14:paraId="36DD0800">
      <w:pPr>
        <w:pStyle w:val="24"/>
        <w:ind w:left="480"/>
      </w:pPr>
      <w:r>
        <w:t>Understanding: Clear grasp of business analysis principles.</w:t>
      </w:r>
    </w:p>
    <w:p w14:paraId="5888A5F7">
      <w:pPr>
        <w:pStyle w:val="24"/>
        <w:ind w:left="480"/>
      </w:pPr>
      <w:r>
        <w:t>Application: Effective use of concepts like cost-benefit analysis and Agile/Waterfall.</w:t>
      </w:r>
    </w:p>
    <w:p w14:paraId="0D53D6E4">
      <w:pPr>
        <w:pStyle w:val="24"/>
        <w:ind w:left="480"/>
      </w:pPr>
      <w:r>
        <w:t>Clarity: Logical, well-structured responses.</w:t>
      </w:r>
    </w:p>
    <w:p w14:paraId="64679A5B">
      <w:pPr>
        <w:pStyle w:val="24"/>
        <w:ind w:left="480"/>
      </w:pPr>
      <w:r>
        <w:t>Creativity: Innovative problem-solving and examples.</w:t>
      </w:r>
    </w:p>
    <w:p w14:paraId="7599715E">
      <w:pPr>
        <w:pStyle w:val="24"/>
        <w:ind w:left="480"/>
      </w:pPr>
      <w:r>
        <w:t>Completeness: Answer all questions within the word limit.</w:t>
      </w:r>
    </w:p>
    <w:p w14:paraId="1A9F1AF6">
      <w:r>
        <w:rPr>
          <w:b/>
          <w:color w:val="003366"/>
        </w:rPr>
        <w:br w:type="textWrapping"/>
      </w:r>
      <w:r>
        <w:rPr>
          <w:b/>
          <w:color w:val="003366"/>
        </w:rPr>
        <w:t>6. Deadlines and Late Submissions</w:t>
      </w:r>
    </w:p>
    <w:p w14:paraId="64DA13ED">
      <w:pPr>
        <w:pStyle w:val="24"/>
        <w:ind w:left="480"/>
      </w:pPr>
      <w:r>
        <w:t>Deadline: Submit on time; trainees who fail to submit the project will miss the “Certificate of Excellence”</w:t>
      </w:r>
    </w:p>
    <w:p w14:paraId="1D3B4CA8">
      <w:r>
        <w:rPr>
          <w:b/>
          <w:color w:val="003366"/>
        </w:rPr>
        <w:br w:type="textWrapping"/>
      </w:r>
      <w:r>
        <w:rPr>
          <w:b/>
          <w:color w:val="003366"/>
        </w:rPr>
        <w:t>7. Additional Resources</w:t>
      </w:r>
    </w:p>
    <w:p w14:paraId="06F88F8B">
      <w:pPr>
        <w:pStyle w:val="24"/>
        <w:ind w:left="480"/>
      </w:pPr>
      <w:r>
        <w:t>Refer to lecture notes and recommended readings.</w:t>
      </w:r>
    </w:p>
    <w:p w14:paraId="08A7780E">
      <w:pPr>
        <w:pStyle w:val="24"/>
        <w:ind w:left="480"/>
      </w:pPr>
      <w:r>
        <w:t>Contact the instructor or peers for clarifications before the deadline.</w:t>
      </w:r>
    </w:p>
    <w:p w14:paraId="1C16E29E">
      <w:r>
        <w:br w:type="page"/>
      </w:r>
    </w:p>
    <w:tbl>
      <w:tblPr>
        <w:tblStyle w:val="37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6"/>
      </w:tblGrid>
      <w:tr w14:paraId="597E65D1">
        <w:tc>
          <w:tcPr>
            <w:tcW w:w="9096" w:type="dxa"/>
          </w:tcPr>
          <w:p w14:paraId="6DF48AD1">
            <w:pPr>
              <w:pStyle w:val="24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rPr>
                <w:b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YOU CAN START YOUR PROJECT FROM HERE</w:t>
            </w:r>
          </w:p>
        </w:tc>
      </w:tr>
    </w:tbl>
    <w:p w14:paraId="66F59A16">
      <w:pPr>
        <w:pStyle w:val="24"/>
        <w:numPr>
          <w:ilvl w:val="0"/>
          <w:numId w:val="0"/>
        </w:numPr>
        <w:ind w:left="480"/>
        <w:jc w:val="center"/>
      </w:pPr>
    </w:p>
    <w:p w14:paraId="68F5CC6A">
      <w:pPr>
        <w:pStyle w:val="24"/>
        <w:numPr>
          <w:ilvl w:val="0"/>
          <w:numId w:val="0"/>
        </w:numPr>
        <w:ind w:left="480"/>
      </w:pPr>
    </w:p>
    <w:p w14:paraId="2C5F0258">
      <w:pPr>
        <w:pStyle w:val="24"/>
        <w:numPr>
          <w:ilvl w:val="0"/>
          <w:numId w:val="0"/>
        </w:numPr>
        <w:ind w:left="480"/>
      </w:pPr>
      <w:r>
        <w:rPr>
          <w:rFonts w:hint="default"/>
          <w:lang w:val="en-US"/>
        </w:rPr>
        <w:t>Week 3-</w:t>
      </w:r>
      <w:r>
        <w:t>Advanced Data Analysis Techniques and Business Insights</w:t>
      </w:r>
    </w:p>
    <w:p w14:paraId="6FD61850">
      <w:pPr>
        <w:pStyle w:val="24"/>
        <w:numPr>
          <w:ilvl w:val="0"/>
          <w:numId w:val="0"/>
        </w:numPr>
        <w:ind w:left="480"/>
      </w:pPr>
    </w:p>
    <w:p w14:paraId="48087995">
      <w:pPr>
        <w:pStyle w:val="24"/>
        <w:numPr>
          <w:ilvl w:val="0"/>
          <w:numId w:val="0"/>
        </w:numPr>
        <w:ind w:left="480"/>
      </w:pPr>
    </w:p>
    <w:p w14:paraId="3F431BC8">
      <w:pPr>
        <w:pStyle w:val="24"/>
        <w:numPr>
          <w:ilvl w:val="0"/>
          <w:numId w:val="0"/>
        </w:numPr>
        <w:ind w:left="480"/>
      </w:pPr>
    </w:p>
    <w:p w14:paraId="26E93D2F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import pandas as pd</w:t>
      </w:r>
    </w:p>
    <w:p w14:paraId="7745AE74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52D115C3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Load the Excel file (reads the first sheet by default)</w:t>
      </w:r>
    </w:p>
    <w:p w14:paraId="7238FD30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excel_file = 'raw_sales_data.xlsx'  # Replace with your actual file name</w:t>
      </w:r>
    </w:p>
    <w:p w14:paraId="5B2F6501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df = pd.read_excel(excel_file)</w:t>
      </w:r>
    </w:p>
    <w:p w14:paraId="4DB00D0A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23EBB1C6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Save the DataFrame to a CSV file</w:t>
      </w:r>
    </w:p>
    <w:p w14:paraId="142BB645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csv_file = 'raw_sales_data.csv'</w:t>
      </w:r>
    </w:p>
    <w:p w14:paraId="21FECF8E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df.to_csv(csv_file, index=False)</w:t>
      </w:r>
    </w:p>
    <w:p w14:paraId="39C61263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140B9345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print(f"Excel file '{excel_file}' has been converted to '{csv_file}'")</w:t>
      </w:r>
    </w:p>
    <w:p w14:paraId="5D12191A">
      <w:pPr>
        <w:pStyle w:val="24"/>
        <w:numPr>
          <w:ilvl w:val="0"/>
          <w:numId w:val="0"/>
        </w:numPr>
        <w:ind w:left="480"/>
      </w:pPr>
    </w:p>
    <w:p w14:paraId="0CC34D2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Excel file 'raw_sales_data.xlsx' has been converted to 'raw_sales_data.csv'</w:t>
      </w:r>
    </w:p>
    <w:p w14:paraId="2222939C">
      <w:pPr>
        <w:pStyle w:val="24"/>
        <w:numPr>
          <w:ilvl w:val="0"/>
          <w:numId w:val="0"/>
        </w:numPr>
        <w:ind w:left="480"/>
      </w:pPr>
    </w:p>
    <w:p w14:paraId="50D3B437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import numpy as np</w:t>
      </w:r>
    </w:p>
    <w:p w14:paraId="6A8BB5C0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import seaborn as sns</w:t>
      </w:r>
    </w:p>
    <w:p w14:paraId="24FD7778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import matplotlib.pyplot as plt</w:t>
      </w:r>
    </w:p>
    <w:p w14:paraId="49831DE7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from scipy.stats import zscore</w:t>
      </w:r>
    </w:p>
    <w:p w14:paraId="505383EE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import math</w:t>
      </w:r>
    </w:p>
    <w:p w14:paraId="7EDAEDB1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2893BA36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-------------------------</w:t>
      </w:r>
    </w:p>
    <w:p w14:paraId="6D4D5EBD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Step 0: Load dataset</w:t>
      </w:r>
    </w:p>
    <w:p w14:paraId="347BB28C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-------------------------</w:t>
      </w:r>
    </w:p>
    <w:p w14:paraId="1343987D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df = pd.read_csv('raw_sales_data.csv')  # Replace with your actual file name</w:t>
      </w:r>
    </w:p>
    <w:p w14:paraId="0DB71B5A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111ED6D7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Normalize column names to lowercase for consistency</w:t>
      </w:r>
    </w:p>
    <w:p w14:paraId="7253F4F2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df.columns = df.columns.str.strip().str.lower()</w:t>
      </w:r>
    </w:p>
    <w:p w14:paraId="258F5A63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75272BF5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-------------------------</w:t>
      </w:r>
    </w:p>
    <w:p w14:paraId="10CCA741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Step 1: Handle Missing Values</w:t>
      </w:r>
    </w:p>
    <w:p w14:paraId="78E5E20F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-------------------------</w:t>
      </w:r>
    </w:p>
    <w:p w14:paraId="4E2AB102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59AE9804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Identify numerical and categorical columns</w:t>
      </w:r>
    </w:p>
    <w:p w14:paraId="1D2232CB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num_cols = df.select_dtypes(include=[np.number]).columns</w:t>
      </w:r>
    </w:p>
    <w:p w14:paraId="3BCDE4E7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cat_cols = df.select_dtypes(include=['object']).columns</w:t>
      </w:r>
    </w:p>
    <w:p w14:paraId="02DF3EB4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6B6E14BF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Impute numerical columns with mean</w:t>
      </w:r>
    </w:p>
    <w:p w14:paraId="1F0F9667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for col in num_cols:</w:t>
      </w:r>
    </w:p>
    <w:p w14:paraId="1F3EC2CF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df[col] = df[col].fillna(df[col].mean())</w:t>
      </w:r>
    </w:p>
    <w:p w14:paraId="63CBBDE1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52747163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Impute categorical columns with mode</w:t>
      </w:r>
    </w:p>
    <w:p w14:paraId="44CFDA67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for col in cat_cols:</w:t>
      </w:r>
    </w:p>
    <w:p w14:paraId="4CA8FD0B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df[col] = df[col].fillna(df[col].mode()[0])</w:t>
      </w:r>
    </w:p>
    <w:p w14:paraId="7548729D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6E31A800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print("✅ Missing values handled using mean (numerical) and mode (categorical).")</w:t>
      </w:r>
    </w:p>
    <w:p w14:paraId="04C34C2A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3DCB7634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-------------------------</w:t>
      </w:r>
    </w:p>
    <w:p w14:paraId="101083CD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5B6173BA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39BA2635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Step 2: Detect and Remove Outliers (Z-score)</w:t>
      </w:r>
    </w:p>
    <w:p w14:paraId="1D0412C2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-------------------------</w:t>
      </w:r>
    </w:p>
    <w:p w14:paraId="5F814E56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052BCC5E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Visualize outliers before removal</w:t>
      </w:r>
    </w:p>
    <w:p w14:paraId="6207AEA1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n_cols = len(num_cols)</w:t>
      </w:r>
    </w:p>
    <w:p w14:paraId="78EE7356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n_rows = math.ceil(n_cols / 2)</w:t>
      </w:r>
    </w:p>
    <w:p w14:paraId="2942E38F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600D0D10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plt.figure(figsize=(14, 4 * n_rows))</w:t>
      </w:r>
    </w:p>
    <w:p w14:paraId="390F4285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for i, col in enumerate(num_cols):</w:t>
      </w:r>
    </w:p>
    <w:p w14:paraId="559D80C7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plt.subplot(n_rows, 2, i + 1)</w:t>
      </w:r>
    </w:p>
    <w:p w14:paraId="4301DD52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sns.boxplot(x=df[col])</w:t>
      </w:r>
    </w:p>
    <w:p w14:paraId="58D20ABC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plt.title(f'Before Outlier Removal - {col}')</w:t>
      </w:r>
    </w:p>
    <w:p w14:paraId="421C7572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plt.tight_layout()</w:t>
      </w:r>
    </w:p>
    <w:p w14:paraId="3CB54573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plt.show()</w:t>
      </w:r>
    </w:p>
    <w:p w14:paraId="37B5A7B4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7F3F5023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Remove outliers using Z-score</w:t>
      </w:r>
    </w:p>
    <w:p w14:paraId="2B59973B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z_scores = np.abs(zscore(df[num_cols]))</w:t>
      </w:r>
    </w:p>
    <w:p w14:paraId="33D0C4BF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df_clean = df[(z_scores &lt; 3).all(axis=1)].copy()  # Copy to avoid SettingWithCopyWarning</w:t>
      </w:r>
    </w:p>
    <w:p w14:paraId="64F172EB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6198F79B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Normalize column names again (to be safe)</w:t>
      </w:r>
    </w:p>
    <w:p w14:paraId="1BD54533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df_clean.columns = df_clean.columns.str.strip().str.lower()</w:t>
      </w:r>
    </w:p>
    <w:p w14:paraId="056ACEAB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0F62D6A2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print(f"✅ Outliers removed. Rows reduced from {df.shape[0]} to {df_clean.shape[0]}.")</w:t>
      </w:r>
    </w:p>
    <w:p w14:paraId="68B2F5D8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4765E9FE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Visualize after outlier removal</w:t>
      </w:r>
    </w:p>
    <w:p w14:paraId="56F9F7DB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plt.figure(figsize=(14, 4 * n_rows))</w:t>
      </w:r>
    </w:p>
    <w:p w14:paraId="4F4C00BF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for i, col in enumerate(num_cols):</w:t>
      </w:r>
    </w:p>
    <w:p w14:paraId="258F2B5D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plt.subplot(n_rows, 2, i + 1)</w:t>
      </w:r>
    </w:p>
    <w:p w14:paraId="13A7B4CD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sns.boxplot(x=df_clean[col])</w:t>
      </w:r>
    </w:p>
    <w:p w14:paraId="43ECB5BF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plt.title(f'After Outlier Removal - {col}')</w:t>
      </w:r>
    </w:p>
    <w:p w14:paraId="61AE615D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plt.tight_layout()</w:t>
      </w:r>
    </w:p>
    <w:p w14:paraId="4743F03E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plt.show()</w:t>
      </w:r>
    </w:p>
    <w:p w14:paraId="6DE6413A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33792033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-------------------------</w:t>
      </w:r>
    </w:p>
    <w:p w14:paraId="534DFE0D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17F9B281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5C3F2BD8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Step 3: Standardize Categorical Variables</w:t>
      </w:r>
    </w:p>
    <w:p w14:paraId="160B2CEF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-------------------------</w:t>
      </w:r>
    </w:p>
    <w:p w14:paraId="3F383217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427E8F55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Re-identify categorical columns after cleaning</w:t>
      </w:r>
    </w:p>
    <w:p w14:paraId="38E9F135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cat_cols = df_clean.select_dtypes(include=['object']).columns</w:t>
      </w:r>
    </w:p>
    <w:p w14:paraId="36E3153C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7F2C5D9D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Normalize categorical values</w:t>
      </w:r>
    </w:p>
    <w:p w14:paraId="4BADEC5D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for col in cat_cols:</w:t>
      </w:r>
    </w:p>
    <w:p w14:paraId="7B80C6C6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df_clean[col] = df_clean[col].astype(str).str.strip().str.lower()</w:t>
      </w:r>
    </w:p>
    <w:p w14:paraId="0B41B47F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42C7576D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Replace inconsistent labels</w:t>
      </w:r>
    </w:p>
    <w:p w14:paraId="42ED3D63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if 'region' in df_clean.columns:</w:t>
      </w:r>
    </w:p>
    <w:p w14:paraId="05389D1C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df_clean['region'] = df_clean['region'].replace({</w:t>
      </w:r>
    </w:p>
    <w:p w14:paraId="551A1F22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    'n': 'north', 's': 'south', 'e': 'east', 'w': 'west'</w:t>
      </w:r>
    </w:p>
    <w:p w14:paraId="15E5BB22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})</w:t>
      </w:r>
    </w:p>
    <w:p w14:paraId="1D4C5A22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df_clean['region'] = df_clean['region'].str.title()</w:t>
      </w:r>
    </w:p>
    <w:p w14:paraId="66ECC2AF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516DE7C3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if 'churned' in df_clean.columns:</w:t>
      </w:r>
    </w:p>
    <w:p w14:paraId="2F039442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df_clean['churned'] = df_clean['churned'].replace({</w:t>
      </w:r>
    </w:p>
    <w:p w14:paraId="1CF2DB5F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    'yes': 'yes', 'y': 'yes', 'no': 'no', 'n': 'no'</w:t>
      </w:r>
    </w:p>
    <w:p w14:paraId="580D03C1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})</w:t>
      </w:r>
    </w:p>
    <w:p w14:paraId="566DE25D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 xml:space="preserve">    df_clean['churned'] = df_clean['churned'].str.capitalize()</w:t>
      </w:r>
    </w:p>
    <w:p w14:paraId="7CDF58C9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7AFA832E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print("✅ Categorical variables standardized for consistency.")</w:t>
      </w:r>
    </w:p>
    <w:p w14:paraId="25217C9D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68B77530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-------------------------</w:t>
      </w:r>
    </w:p>
    <w:p w14:paraId="7F353EDD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6D98EE65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5159C574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Step 4: Save Cleaned Data</w:t>
      </w:r>
    </w:p>
    <w:p w14:paraId="346C1153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-------------------------</w:t>
      </w:r>
    </w:p>
    <w:p w14:paraId="666D26BC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df_clean.to_csv('final_cleaned_data.csv', index=False)</w:t>
      </w:r>
    </w:p>
    <w:p w14:paraId="03A27994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print("✅ Cleaned data saved as 'final_cleaned_data.csv'.")</w:t>
      </w:r>
    </w:p>
    <w:p w14:paraId="50139D67">
      <w:pPr>
        <w:keepNext w:val="0"/>
        <w:keepLines w:val="0"/>
        <w:widowControl/>
        <w:suppressLineNumbers w:val="0"/>
        <w:jc w:val="left"/>
        <w:rPr>
          <w:color w:val="auto"/>
          <w14:textOutline w14:w="9525">
            <w14:solidFill>
              <w14:schemeClr w14:val="accent1"/>
            </w14:solidFill>
            <w14:round/>
          </w14:textOutline>
          <w14:textFill>
            <w14:noFill/>
          </w14:textFill>
        </w:rPr>
      </w:pPr>
    </w:p>
    <w:p w14:paraId="212576CB">
      <w:pPr>
        <w:keepNext w:val="0"/>
        <w:keepLines w:val="0"/>
        <w:widowControl/>
        <w:suppressLineNumbers w:val="0"/>
        <w:jc w:val="left"/>
      </w:pPr>
    </w:p>
    <w:p w14:paraId="07908A2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6530" cy="8096885"/>
            <wp:effectExtent l="0" t="0" r="1270" b="571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809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18221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0095" cy="7983855"/>
            <wp:effectExtent l="0" t="0" r="1905" b="1714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798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4CD40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✅ Categorical variables standardized for consistency.</w:t>
      </w:r>
    </w:p>
    <w:p w14:paraId="6C48198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✅ Cleaned data saved as 'final_cleaned_data.csv'.</w:t>
      </w:r>
    </w:p>
    <w:p w14:paraId="451E8052">
      <w:pPr>
        <w:keepNext w:val="0"/>
        <w:keepLines w:val="0"/>
        <w:widowControl/>
        <w:suppressLineNumbers w:val="0"/>
        <w:jc w:val="left"/>
      </w:pPr>
    </w:p>
    <w:p w14:paraId="3E54DCFD">
      <w:pPr>
        <w:keepNext w:val="0"/>
        <w:keepLines w:val="0"/>
        <w:widowControl/>
        <w:suppressLineNumbers w:val="0"/>
        <w:jc w:val="left"/>
      </w:pPr>
    </w:p>
    <w:p w14:paraId="2C7CB1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rgbClr w14:val="000000">
                <w14:alpha w14:val="0"/>
              </w14:srgbClr>
            </w14:solidFill>
          </w14:textFill>
        </w:rPr>
      </w:pPr>
    </w:p>
    <w:p w14:paraId="1091CC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color w:val="auto"/>
        </w:rPr>
      </w:pPr>
      <w:bookmarkStart w:id="0" w:name="_GoBack"/>
      <w:bookmarkEnd w:id="0"/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rgbClr w14:val="000000">
                <w14:alpha w14:val="0"/>
              </w14:srgbClr>
            </w14:solidFill>
          </w14:textFill>
        </w:rPr>
        <w:t>Step 1: Linear Regression – Predict total_spend</w:t>
      </w:r>
    </w:p>
    <w:p w14:paraId="4BE7DB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df = pd.read_csv('final_cleaned_data.csv')</w:t>
      </w:r>
    </w:p>
    <w:p w14:paraId="3FDB9E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</w:p>
    <w:p w14:paraId="66BAED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# Ensure all column names are lowercase for consistency</w:t>
      </w:r>
    </w:p>
    <w:p w14:paraId="4B09C6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df.columns = df.columns.str.strip().str.lower()</w:t>
      </w:r>
    </w:p>
    <w:p w14:paraId="6F452E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</w:p>
    <w:p w14:paraId="78B386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</w:p>
    <w:p w14:paraId="067FB3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from sklearn.linear_model import LinearRegression</w:t>
      </w:r>
    </w:p>
    <w:p w14:paraId="583038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from sklearn.model_selection import train_test_split</w:t>
      </w:r>
    </w:p>
    <w:p w14:paraId="49224FF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from sklearn.metrics import mean_squared_error, r2_score</w:t>
      </w:r>
    </w:p>
    <w:p w14:paraId="042F4A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</w:p>
    <w:p w14:paraId="63B39C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# Features and target</w:t>
      </w:r>
    </w:p>
    <w:p w14:paraId="2FDEC7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X = df[['marketing_spend', 'seasonality_index']]</w:t>
      </w:r>
    </w:p>
    <w:p w14:paraId="33F9E7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y = df['total_spend']</w:t>
      </w:r>
    </w:p>
    <w:p w14:paraId="15256F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</w:p>
    <w:p w14:paraId="58FA6D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# Drop rows with missing target</w:t>
      </w:r>
    </w:p>
    <w:p w14:paraId="49B446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mask = y.notna()</w:t>
      </w:r>
    </w:p>
    <w:p w14:paraId="5849D9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X = X[mask]</w:t>
      </w:r>
    </w:p>
    <w:p w14:paraId="34F50A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y = y[mask]</w:t>
      </w:r>
    </w:p>
    <w:p w14:paraId="54A69A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</w:p>
    <w:p w14:paraId="37C158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# Train-test split</w:t>
      </w:r>
    </w:p>
    <w:p w14:paraId="6705DA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X_train, X_test, y_train, y_test = train_test_split(X, y, test_size=0.2, random_state=42)</w:t>
      </w:r>
    </w:p>
    <w:p w14:paraId="5AD6C0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</w:p>
    <w:p w14:paraId="4DA0A9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# Model training</w:t>
      </w:r>
    </w:p>
    <w:p w14:paraId="4E292D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lr = LinearRegression()</w:t>
      </w:r>
    </w:p>
    <w:p w14:paraId="30F291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lr.fit(X_train, y_train)</w:t>
      </w:r>
    </w:p>
    <w:p w14:paraId="523D95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</w:p>
    <w:p w14:paraId="713F14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# Prediction &amp; Evaluation</w:t>
      </w:r>
    </w:p>
    <w:p w14:paraId="520487F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y_pred = lr.predict(X_test)</w:t>
      </w:r>
    </w:p>
    <w:p w14:paraId="043C093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print("\nLinear Regression Results")</w:t>
      </w:r>
    </w:p>
    <w:p w14:paraId="32956C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print("R² Score:", r2_score(y_test, y_pred))</w:t>
      </w:r>
    </w:p>
    <w:p w14:paraId="07B330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  <w:r>
        <w:rPr>
          <w:rFonts w:hint="default"/>
          <w:color w:val="auto"/>
        </w:rPr>
        <w:t>print("MSE:", mean_squared_error(y_test, y_pred))</w:t>
      </w:r>
    </w:p>
    <w:p w14:paraId="68102A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</w:p>
    <w:p w14:paraId="3B33D31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</w:p>
    <w:p w14:paraId="35B9532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Linear Regression Results</w:t>
      </w:r>
    </w:p>
    <w:p w14:paraId="7A9E76D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R² Score: 0.793258175036579</w:t>
      </w:r>
    </w:p>
    <w:p w14:paraId="1C28B02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MSE: 178185.61039034845</w:t>
      </w:r>
    </w:p>
    <w:p w14:paraId="4411582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 w14:paraId="1D2468C5"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Step 2: Logistic Regression – Predict Customer Churn</w:t>
      </w:r>
    </w:p>
    <w:p w14:paraId="2EB2ADAF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from sklearn.linear_model import LogisticRegression</w:t>
      </w:r>
    </w:p>
    <w:p w14:paraId="08E78875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from sklearn.metrics import accuracy_score, confusion_matrix, classification_report</w:t>
      </w:r>
    </w:p>
    <w:p w14:paraId="36A8F731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11783306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Convert churned to binary if needed</w:t>
      </w:r>
    </w:p>
    <w:p w14:paraId="76C75C8C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df['churned'] = df['churned'].map({'Yes': 1, 'No': 0, 'yes': 1, 'no': 0})</w:t>
      </w:r>
    </w:p>
    <w:p w14:paraId="7D8E26A8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2C0E4770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Features and target</w:t>
      </w:r>
    </w:p>
    <w:p w14:paraId="2A5EA5E2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X = df[['total_spend', 'marketing_spend', 'purchase_frequency', 'seasonality_index']]</w:t>
      </w:r>
    </w:p>
    <w:p w14:paraId="395BAC98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y = df['churned']</w:t>
      </w:r>
    </w:p>
    <w:p w14:paraId="625AD36D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6E1F2CC3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Drop rows with missing target</w:t>
      </w:r>
    </w:p>
    <w:p w14:paraId="496EDB33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mask = y.notna()</w:t>
      </w:r>
    </w:p>
    <w:p w14:paraId="2DBA69FD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X = X[mask]</w:t>
      </w:r>
    </w:p>
    <w:p w14:paraId="02313810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y = y[mask]</w:t>
      </w:r>
    </w:p>
    <w:p w14:paraId="4E72F218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5BADF4E2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Train-test split</w:t>
      </w:r>
    </w:p>
    <w:p w14:paraId="6F9D8D70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X_train, X_test, y_train, y_test = train_test_split(X, y, test_size=0.2, random_state=42)</w:t>
      </w:r>
    </w:p>
    <w:p w14:paraId="115E498D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3A73BF89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Model training</w:t>
      </w:r>
    </w:p>
    <w:p w14:paraId="4336AFD9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log_reg = LogisticRegression(solver='liblinear', max_iter=1000)</w:t>
      </w:r>
    </w:p>
    <w:p w14:paraId="1C655EAF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log_reg.fit(X_train, y_train)</w:t>
      </w:r>
    </w:p>
    <w:p w14:paraId="205EB9EA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031B7F16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Prediction &amp; Evaluation</w:t>
      </w:r>
    </w:p>
    <w:p w14:paraId="3DB94E72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y_pred = log_reg.predict(X_test)</w:t>
      </w:r>
    </w:p>
    <w:p w14:paraId="24FE21AF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print("\n Logistic Regression Results")</w:t>
      </w:r>
    </w:p>
    <w:p w14:paraId="0C08207B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print("Accuracy:", accuracy_score(y_test, y_pred))</w:t>
      </w:r>
    </w:p>
    <w:p w14:paraId="2CE3A51F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print("Confusion Matrix:\n", confusion_matrix(y_test, y_pred))</w:t>
      </w:r>
    </w:p>
    <w:p w14:paraId="464845F7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print("Classification Report:\n", classification_report(y_test, y_pred))</w:t>
      </w:r>
    </w:p>
    <w:p w14:paraId="04DBE9D2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0678316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Logistic Regression Results</w:t>
      </w:r>
    </w:p>
    <w:p w14:paraId="0A010D4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Accuracy: 1.0</w:t>
      </w:r>
    </w:p>
    <w:p w14:paraId="0E8D8DA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Confusion Matrix:</w:t>
      </w:r>
    </w:p>
    <w:p w14:paraId="02C9F00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[[2 0]</w:t>
      </w:r>
    </w:p>
    <w:p w14:paraId="2AF52EA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[0 2]]</w:t>
      </w:r>
    </w:p>
    <w:p w14:paraId="4F8A3E5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Classification Report:</w:t>
      </w:r>
    </w:p>
    <w:p w14:paraId="3AEE7EA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           precision    recall  f1-score   support</w:t>
      </w:r>
    </w:p>
    <w:p w14:paraId="28F38E4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 w14:paraId="370ADCA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       0       1.00      1.00      1.00         2</w:t>
      </w:r>
    </w:p>
    <w:p w14:paraId="3CDC586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       1       1.00      1.00      1.00         2</w:t>
      </w:r>
    </w:p>
    <w:p w14:paraId="194CC6E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 w14:paraId="0976BE7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accuracy                           1.00         4</w:t>
      </w:r>
    </w:p>
    <w:p w14:paraId="255C02B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macro avg       1.00      1.00      1.00         4</w:t>
      </w:r>
    </w:p>
    <w:p w14:paraId="0F60B25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weighted avg       1.00      1.00      1.00         4</w:t>
      </w:r>
    </w:p>
    <w:p w14:paraId="3F227DE4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19C6A744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5BAB4197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from statsmodels.tsa.arima.model import ARIMA</w:t>
      </w:r>
    </w:p>
    <w:p w14:paraId="135F6BDD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import matplotlib.pyplot as plt</w:t>
      </w:r>
    </w:p>
    <w:p w14:paraId="3030803A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028DC447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Step 1: Load cleaned data</w:t>
      </w:r>
    </w:p>
    <w:p w14:paraId="04819A72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df = pd.read_csv('final_cleaned_data.csv')</w:t>
      </w:r>
    </w:p>
    <w:p w14:paraId="6E44E277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df.columns = df.columns.str.strip().str.lower()</w:t>
      </w:r>
    </w:p>
    <w:p w14:paraId="76B44987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7041A538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Step 2: Simulate monthly sales with synthetic months</w:t>
      </w:r>
    </w:p>
    <w:p w14:paraId="05F23DBA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monthly_sales = df[['total_spend']].copy()</w:t>
      </w:r>
    </w:p>
    <w:p w14:paraId="2313D5EE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monthly_sales['month'] = pd.date_range(start='2023-01-01', periods=len(df), freq='MS')</w:t>
      </w:r>
    </w:p>
    <w:p w14:paraId="0CE06AD9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monthly_sales.set_index('month', inplace=True)</w:t>
      </w:r>
    </w:p>
    <w:p w14:paraId="6C0D1E7E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monthly_sales.columns = ['sales']</w:t>
      </w:r>
    </w:p>
    <w:p w14:paraId="684F2153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monthly_sales.index.freq = 'MS'  # Avoid frequency warning</w:t>
      </w:r>
    </w:p>
    <w:p w14:paraId="6FB092F6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36E2D542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Step 3: Fit ARIMA model (adjust order if needed)</w:t>
      </w:r>
    </w:p>
    <w:p w14:paraId="1A08BD48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arima_model = ARIMA(monthly_sales['sales'], order=(0, 1, 1))</w:t>
      </w:r>
    </w:p>
    <w:p w14:paraId="6A15004E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arima_fit = arima_model.fit(method_kwargs={"maxiter": 500})  # Reduce convergence issues</w:t>
      </w:r>
    </w:p>
    <w:p w14:paraId="75186541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7D36FF84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Step 4: Forecast next 3 months</w:t>
      </w:r>
    </w:p>
    <w:p w14:paraId="53A14DD6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forecast = arima_fit.forecast(steps=3)</w:t>
      </w:r>
    </w:p>
    <w:p w14:paraId="40A01A04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forecast.index = pd.date_range(start=monthly_sales.index[-1] + pd.DateOffset(months=1), periods=3, freq='MS')</w:t>
      </w:r>
    </w:p>
    <w:p w14:paraId="5A593925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5288EC4D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Step 5: Plot results</w:t>
      </w:r>
    </w:p>
    <w:p w14:paraId="13C9FDF5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monthly_sales['sales'].plot(label='Actual Sales', figsize=(10, 4))</w:t>
      </w:r>
    </w:p>
    <w:p w14:paraId="0AF846A5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forecast.plot(label='Forecast', style='--', color='red')</w:t>
      </w:r>
    </w:p>
    <w:p w14:paraId="480444D0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plt.title('ARIMA Monthly Sales Forecast')</w:t>
      </w:r>
    </w:p>
    <w:p w14:paraId="25E6F7BB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plt.xlabel('Month')</w:t>
      </w:r>
    </w:p>
    <w:p w14:paraId="0908580A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plt.ylabel('Total Spend')</w:t>
      </w:r>
    </w:p>
    <w:p w14:paraId="02AFC14E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plt.legend()</w:t>
      </w:r>
    </w:p>
    <w:p w14:paraId="65841672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plt.tight_layout()</w:t>
      </w:r>
    </w:p>
    <w:p w14:paraId="7E11A2DE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plt.show()</w:t>
      </w:r>
    </w:p>
    <w:p w14:paraId="5F8CD252">
      <w:pPr>
        <w:keepNext w:val="0"/>
        <w:keepLines w:val="0"/>
        <w:widowControl/>
        <w:suppressLineNumbers w:val="0"/>
        <w:jc w:val="left"/>
      </w:pPr>
    </w:p>
    <w:p w14:paraId="42027F1C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10C295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0"/>
        <w:rPr>
          <w:rFonts w:hint="default"/>
          <w:color w:val="auto"/>
        </w:rPr>
      </w:pPr>
    </w:p>
    <w:p w14:paraId="2735CD4B">
      <w:pPr>
        <w:pStyle w:val="22"/>
        <w:bidi w:val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6915" cy="2966085"/>
            <wp:effectExtent l="0" t="0" r="19685" b="571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3F085B">
      <w:pPr>
        <w:pStyle w:val="22"/>
        <w:bidi w:val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E5D86E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sz w:val="28"/>
          <w:szCs w:val="28"/>
        </w:rPr>
        <w:t>3. Statistical Analysis for Business Insights</w:t>
      </w:r>
    </w:p>
    <w:p w14:paraId="0F32CEA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8"/>
          <w:szCs w:val="28"/>
        </w:rPr>
        <w:t>Step 1: ANOVA – Compare total_spend across different regions</w:t>
      </w:r>
    </w:p>
    <w:p w14:paraId="57FCCC31">
      <w:pPr>
        <w:pStyle w:val="22"/>
        <w:bidi w:val="0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F59D4BA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Load cleaned data</w:t>
      </w:r>
    </w:p>
    <w:p w14:paraId="78302B9D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scipy.stats import f_oneway</w:t>
      </w:r>
    </w:p>
    <w:p w14:paraId="2AC4F21F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df = pd.read_csv('final_cleaned_data.csv')</w:t>
      </w:r>
    </w:p>
    <w:p w14:paraId="03921AC2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df.columns = df.columns.str.strip().str.lower()\</w:t>
      </w:r>
    </w:p>
    <w:p w14:paraId="7CB51B1F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7898FFD4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Group total_spend by region</w:t>
      </w:r>
    </w:p>
    <w:p w14:paraId="472D204F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regions = df['region'].unique()</w:t>
      </w:r>
    </w:p>
    <w:p w14:paraId="56A35E52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groups = [df[df['region'] == r]['total_spend'] for r in regions]</w:t>
      </w:r>
    </w:p>
    <w:p w14:paraId="7394B05B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65E8754B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Perform ANOVA test</w:t>
      </w:r>
    </w:p>
    <w:p w14:paraId="33268A30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f_stat, p_value = f_oneway(*groups)</w:t>
      </w:r>
    </w:p>
    <w:p w14:paraId="639DD59E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print("ANOVA Test: Total Spend by Region")</w:t>
      </w:r>
    </w:p>
    <w:p w14:paraId="0231AE03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print("F-statistic:", f_stat)</w:t>
      </w:r>
    </w:p>
    <w:p w14:paraId="4C19AEF0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print("P-value:", p_value)</w:t>
      </w:r>
    </w:p>
    <w:p w14:paraId="28B5EC04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248FA5B0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Interpretation</w:t>
      </w:r>
    </w:p>
    <w:p w14:paraId="72399F27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if p_value &lt; 0.05:</w:t>
      </w:r>
    </w:p>
    <w:p w14:paraId="2F0FDA5E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print("✅ Statistically significant difference in sales across regions.")</w:t>
      </w:r>
    </w:p>
    <w:p w14:paraId="0AA2529F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else:</w:t>
      </w:r>
    </w:p>
    <w:p w14:paraId="5028F8E7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print("❌ No significant difference in sales across regions.")</w:t>
      </w:r>
    </w:p>
    <w:p w14:paraId="33E7156D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8D3AAE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ANOVA Test: Total Spend by Region</w:t>
      </w:r>
    </w:p>
    <w:p w14:paraId="0DEB6AD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F-statistic: 39.719626168224295</w:t>
      </w:r>
    </w:p>
    <w:p w14:paraId="0BF628A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P-value: 1.6512569414092805e-06</w:t>
      </w:r>
    </w:p>
    <w:p w14:paraId="15B018E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✅ Statistically significant difference in sales across regions.</w:t>
      </w:r>
    </w:p>
    <w:p w14:paraId="6BA32F64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0B489BFD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Step 2: Hypothesis Testing – Impact of promotions on sales</w:t>
      </w:r>
    </w:p>
    <w:p w14:paraId="5B97F950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5939F932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scipy.stats import ttest_ind</w:t>
      </w:r>
    </w:p>
    <w:p w14:paraId="47546F09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32BBF7C8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Simulate a 'promotion_applied' column (randomly for demo)</w:t>
      </w:r>
    </w:p>
    <w:p w14:paraId="703DCC5D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np.random.seed(42)</w:t>
      </w:r>
    </w:p>
    <w:p w14:paraId="24A6B7A9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df['promotion_applied'] = np.random.choice([0, 1], size=len(df))  # 0 = No Promo, 1 = Promo</w:t>
      </w:r>
    </w:p>
    <w:p w14:paraId="5E93A16B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07E8CAE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Group by promotion status</w:t>
      </w:r>
    </w:p>
    <w:p w14:paraId="6234E5FC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promo_group = df[df['promotion_applied'] == 1]['total_spend']</w:t>
      </w:r>
    </w:p>
    <w:p w14:paraId="2222D4A0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no_promo_group = df[df['promotion_applied'] == 0]['total_spend']</w:t>
      </w:r>
    </w:p>
    <w:p w14:paraId="53C23251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6209373D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Perform independent t-test</w:t>
      </w:r>
    </w:p>
    <w:p w14:paraId="10FA893D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t_stat, p_val = ttest_ind(promo_group, no_promo_group)</w:t>
      </w:r>
    </w:p>
    <w:p w14:paraId="03EF920E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print("\n📊 Hypothesis Test: Promotions vs Total Spend")</w:t>
      </w:r>
    </w:p>
    <w:p w14:paraId="0769D252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print("T-statistic:", t_stat)</w:t>
      </w:r>
    </w:p>
    <w:p w14:paraId="0A08D25A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print("P-value:", p_val)</w:t>
      </w:r>
    </w:p>
    <w:p w14:paraId="33B42B14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0BB73B6B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Interpretation</w:t>
      </w:r>
    </w:p>
    <w:p w14:paraId="75E87A13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if p_val &lt; 0.05:</w:t>
      </w:r>
    </w:p>
    <w:p w14:paraId="61DE6FC8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print("✅ Promotions significantly impact sales.")</w:t>
      </w:r>
    </w:p>
    <w:p w14:paraId="5D9C3ED7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else:</w:t>
      </w:r>
    </w:p>
    <w:p w14:paraId="3ADED7A2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print("❌ No significant impact of promotions on sales.")</w:t>
      </w:r>
    </w:p>
    <w:p w14:paraId="2D7C5A25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7CA3DCF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2EF1CD7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📊 Hypothesis Test: Promotions vs Total Spend</w:t>
      </w:r>
    </w:p>
    <w:p w14:paraId="278CA3D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T-statistic: -0.9698897952179867</w:t>
      </w:r>
    </w:p>
    <w:p w14:paraId="3284FEC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P-value: 0.3485602980432204</w:t>
      </w:r>
    </w:p>
    <w:p w14:paraId="7AA1A7F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❌ No significant impact of promotions on sales.</w:t>
      </w:r>
    </w:p>
    <w:p w14:paraId="776978D7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22613051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0DBEBA0F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Step 3: Factor Analysis – Identify key drivers of purchase behavior</w:t>
      </w:r>
    </w:p>
    <w:p w14:paraId="7AA893D7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0AEA04CE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sklearn.decomposition import FactorAnalysis</w:t>
      </w:r>
    </w:p>
    <w:p w14:paraId="04DF3E6F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sklearn.preprocessing import StandardScaler</w:t>
      </w:r>
    </w:p>
    <w:p w14:paraId="6A4E8496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3AC307E9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Select numeric features for factor analysis</w:t>
      </w:r>
    </w:p>
    <w:p w14:paraId="20F69FFE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features = df[['total_spend', 'marketing_spend', 'purchase_frequency', 'seasonality_index']]</w:t>
      </w:r>
    </w:p>
    <w:p w14:paraId="106A617A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features_scaled = StandardScaler().fit_transform(features)</w:t>
      </w:r>
    </w:p>
    <w:p w14:paraId="71D0B21F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7D44AA5A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Apply Factor Analysis (e.g., 2 latent factors)</w:t>
      </w:r>
    </w:p>
    <w:p w14:paraId="1633D211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fa = FactorAnalysis(n_components=2, random_state=0)</w:t>
      </w:r>
    </w:p>
    <w:p w14:paraId="60A6AE38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factors = fa.fit_transform(features_scaled)</w:t>
      </w:r>
    </w:p>
    <w:p w14:paraId="2F22E7C8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447F52A9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Loadings (contribution of each feature to each factor)</w:t>
      </w:r>
    </w:p>
    <w:p w14:paraId="79A52465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loadings = pd.DataFrame(fa.components_.T, columns=['Factor 1', 'Factor 2'], index=features.columns)</w:t>
      </w:r>
    </w:p>
    <w:p w14:paraId="23118800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print("\n📊 Factor Analysis: Feature Loadings")</w:t>
      </w:r>
    </w:p>
    <w:p w14:paraId="75E5D4B8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print(loadings)</w:t>
      </w:r>
    </w:p>
    <w:p w14:paraId="1CEB233E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27E7341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📊 Factor Analysis: Feature Loadings</w:t>
      </w:r>
    </w:p>
    <w:p w14:paraId="030E69C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                Factor 1  Factor 2</w:t>
      </w:r>
    </w:p>
    <w:p w14:paraId="1FC5EE3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total_spend         0.972406 -0.054165</w:t>
      </w:r>
    </w:p>
    <w:p w14:paraId="14940AB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marketing_spend     0.998248 -0.013650</w:t>
      </w:r>
    </w:p>
    <w:p w14:paraId="5B27844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purchase_frequency  0.992566  0.065701</w:t>
      </w:r>
    </w:p>
    <w:p w14:paraId="7CF38C1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seasonality_index   0.967166 -0.068743</w:t>
      </w:r>
    </w:p>
    <w:p w14:paraId="45CA7588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534905D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4. Machine Learning for Customer Segmentation</w:t>
      </w:r>
    </w:p>
    <w:p w14:paraId="131736DB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3C3B5FD2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3B9AACBA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Load cleaned data</w:t>
      </w:r>
    </w:p>
    <w:p w14:paraId="1299FF79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df = pd.read_csv('final_cleaned_data.csv')</w:t>
      </w:r>
    </w:p>
    <w:p w14:paraId="3DA14A15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df.columns = df.columns.str.strip().str.lower()</w:t>
      </w:r>
    </w:p>
    <w:p w14:paraId="65248F14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60A50AAC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Drop non-numeric or identifier columns</w:t>
      </w:r>
    </w:p>
    <w:p w14:paraId="34E68258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features = df[['total_spend', 'marketing_spend', 'purchase_frequency', 'seasonality_index']]</w:t>
      </w:r>
    </w:p>
    <w:p w14:paraId="7A15DCEE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4D5B03A7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Task 1: Decision Tree – Segment Customers Based on Purchasing Behavior</w:t>
      </w:r>
    </w:p>
    <w:p w14:paraId="48910DCB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3EDE19BA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sklearn.tree import DecisionTreeClassifier, plot_tree</w:t>
      </w:r>
    </w:p>
    <w:p w14:paraId="6E33E8B3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sklearn.model_selection import train_test_split</w:t>
      </w:r>
    </w:p>
    <w:p w14:paraId="76474791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sklearn.preprocessing import LabelEncoder</w:t>
      </w:r>
    </w:p>
    <w:p w14:paraId="212599D9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import matplotlib.pyplot as plt</w:t>
      </w:r>
    </w:p>
    <w:p w14:paraId="537F4454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04D218C7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Encode churn as binary</w:t>
      </w:r>
    </w:p>
    <w:p w14:paraId="10C5E48C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df['churned'] = df['churned'].map({'Yes': 1, 'No': 0})</w:t>
      </w:r>
    </w:p>
    <w:p w14:paraId="1C7D0A99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5792E873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X = features</w:t>
      </w:r>
    </w:p>
    <w:p w14:paraId="39832270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y = df['churned']</w:t>
      </w:r>
    </w:p>
    <w:p w14:paraId="37D56522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7D3DC42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Train-test split</w:t>
      </w:r>
    </w:p>
    <w:p w14:paraId="76282A65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X_train, X_test, y_train, y_test = train_test_split(X, y, test_size=0.2, random_state=42)</w:t>
      </w:r>
    </w:p>
    <w:p w14:paraId="1B41E90D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76A47B23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Train Decision Tree</w:t>
      </w:r>
    </w:p>
    <w:p w14:paraId="56E0657B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dt = DecisionTreeClassifier(max_depth=3, random_state=42)</w:t>
      </w:r>
    </w:p>
    <w:p w14:paraId="212A402A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dt.fit(X_train, y_train)</w:t>
      </w:r>
    </w:p>
    <w:p w14:paraId="4B4DDF97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36D059D2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Plot tree</w:t>
      </w:r>
    </w:p>
    <w:p w14:paraId="7A93DA25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plt.figure(figsize=(12, 6))</w:t>
      </w:r>
    </w:p>
    <w:p w14:paraId="096E0B00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plot_tree(dt, feature_names=X.columns, class_names=['No Churn', 'Churn'], filled=True)</w:t>
      </w:r>
    </w:p>
    <w:p w14:paraId="4A80F4C2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plt.title("Customer Segmentation using Decision Tree")</w:t>
      </w:r>
    </w:p>
    <w:p w14:paraId="573079A2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plt.show()</w:t>
      </w:r>
    </w:p>
    <w:p w14:paraId="2661EE84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0845E8F5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0338B400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7885" cy="6172200"/>
            <wp:effectExtent l="0" t="0" r="5715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1B6A48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886194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9ED7E49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586976A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4952A76D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14942940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4B1918FC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0D676C97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2338388F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1BFF552F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0AFBC88E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5117910D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38E02BEB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412C0C1D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2505BF5A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2283E007">
      <w:pPr>
        <w:keepNext w:val="0"/>
        <w:keepLines w:val="0"/>
        <w:widowControl/>
        <w:suppressLineNumbers w:val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1FB14F15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Task 2: K-Means Clustering – Group Customers by Spending Category</w:t>
      </w:r>
    </w:p>
    <w:p w14:paraId="32FB26F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2EE031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sklearn.cluster import KMeans</w:t>
      </w:r>
    </w:p>
    <w:p w14:paraId="303CEC6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sklearn.preprocessing import StandardScaler</w:t>
      </w:r>
    </w:p>
    <w:p w14:paraId="192061F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import seaborn as sns</w:t>
      </w:r>
    </w:p>
    <w:p w14:paraId="2B11A29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30D9C7D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Scale features</w:t>
      </w:r>
    </w:p>
    <w:p w14:paraId="31C2421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scaler = StandardScaler()</w:t>
      </w:r>
    </w:p>
    <w:p w14:paraId="5599167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X_scaled = scaler.fit_transform(features)</w:t>
      </w:r>
    </w:p>
    <w:p w14:paraId="066B86F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371A33A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Apply KMeans</w:t>
      </w:r>
    </w:p>
    <w:p w14:paraId="179E4E7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kmeans = KMeans(n_clusters=3, random_state=42)</w:t>
      </w:r>
    </w:p>
    <w:p w14:paraId="3C5F00F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clusters = kmeans.fit_predict(X_scaled)</w:t>
      </w:r>
    </w:p>
    <w:p w14:paraId="4E00BF4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969BB7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Add cluster to DataFrame</w:t>
      </w:r>
    </w:p>
    <w:p w14:paraId="3B81EAC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df['spending_cluster'] = clusters</w:t>
      </w:r>
    </w:p>
    <w:p w14:paraId="304874A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0F44FF8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Visualize clusters</w:t>
      </w:r>
    </w:p>
    <w:p w14:paraId="7D8352B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sns.pairplot(df, vars=features.columns, hue='spending_cluster', palette='Set2')</w:t>
      </w:r>
    </w:p>
    <w:p w14:paraId="72823E5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plt.suptitle("Customer Spending Clusters (K-Means)", y=1.02)</w:t>
      </w:r>
    </w:p>
    <w:p w14:paraId="52922F8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plt.show()</w:t>
      </w:r>
    </w:p>
    <w:p w14:paraId="4ED8F2C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2B5D830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8510" cy="8119110"/>
            <wp:effectExtent l="0" t="0" r="8890" b="889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811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4E8A23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Task 3: Ensemble Learning – Predict Churn Using Random Forest and XGBoost</w:t>
      </w:r>
    </w:p>
    <w:p w14:paraId="53D76F0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12C135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sklearn.ensemble import RandomForestClassifier</w:t>
      </w:r>
    </w:p>
    <w:p w14:paraId="4C7BED3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xgboost import XGBClassifier</w:t>
      </w:r>
    </w:p>
    <w:p w14:paraId="76D88A3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from sklearn.metrics import accuracy_score, classification_report</w:t>
      </w:r>
    </w:p>
    <w:p w14:paraId="3B34965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877CE7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Reuse X and y from earlier</w:t>
      </w:r>
    </w:p>
    <w:p w14:paraId="533A7D5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3A52ED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--------- Random Forest ---------</w:t>
      </w:r>
    </w:p>
    <w:p w14:paraId="74D5730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rf = RandomForestClassifier(n_estimators=100, random_state=42)</w:t>
      </w:r>
    </w:p>
    <w:p w14:paraId="73A6E4E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rf.fit(X_train, y_train)</w:t>
      </w:r>
    </w:p>
    <w:p w14:paraId="42E4163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rf_preds = rf.predict(X_test)</w:t>
      </w:r>
    </w:p>
    <w:p w14:paraId="7E2C27D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5616D4E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print("🌲 Random Forest Results:")</w:t>
      </w:r>
    </w:p>
    <w:p w14:paraId="79F9CB3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print("Accuracy:", accuracy_score(y_test, rf_preds))</w:t>
      </w:r>
    </w:p>
    <w:p w14:paraId="479E4AD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print(classification_report(y_test, rf_preds))</w:t>
      </w:r>
    </w:p>
    <w:p w14:paraId="7E06350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5C3A187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🌲 Random Forest Results:</w:t>
      </w:r>
    </w:p>
    <w:p w14:paraId="563181A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Accuracy: 1.0</w:t>
      </w:r>
    </w:p>
    <w:p w14:paraId="743BB8F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          precision    recall  f1-score   support</w:t>
      </w:r>
    </w:p>
    <w:p w14:paraId="6293FE4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 w14:paraId="0AFEFC9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       0       1.00      1.00      1.00         2</w:t>
      </w:r>
    </w:p>
    <w:p w14:paraId="1CC68C3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       1       1.00      1.00      1.00         2</w:t>
      </w:r>
    </w:p>
    <w:p w14:paraId="116538B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 w14:paraId="74D2766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accuracy                           1.00         4</w:t>
      </w:r>
    </w:p>
    <w:p w14:paraId="07608C0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macro avg       1.00      1.00      1.00         4</w:t>
      </w:r>
    </w:p>
    <w:p w14:paraId="7B57420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weighted avg       1.00      1.00      1.00         4</w:t>
      </w:r>
    </w:p>
    <w:p w14:paraId="08BB390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2931656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--------- XGBoost ---------</w:t>
      </w:r>
    </w:p>
    <w:p w14:paraId="1D8E4B1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xgb = XGBClassifier(use_label_encoder=False, eval_metric='logloss', random_state=42)</w:t>
      </w:r>
    </w:p>
    <w:p w14:paraId="0C9C000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xgb.fit(X_train, y_train)</w:t>
      </w:r>
    </w:p>
    <w:p w14:paraId="1AC6AA2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xgb_preds = xgb.predict(X_test)</w:t>
      </w:r>
    </w:p>
    <w:p w14:paraId="2B728FB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4772BC1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print("\n⚡ XGBoost Results:")</w:t>
      </w:r>
    </w:p>
    <w:p w14:paraId="7122ED9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print("Accuracy:", accuracy_score(y_test, xgb_preds))</w:t>
      </w:r>
    </w:p>
    <w:p w14:paraId="244A0C1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print(classification_report(y_test, xgb_preds))</w:t>
      </w:r>
    </w:p>
    <w:p w14:paraId="3C19B05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6E7EB97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</w:p>
    <w:p w14:paraId="12AD940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⚡ XGBoost Results:</w:t>
      </w:r>
    </w:p>
    <w:p w14:paraId="0B0F71E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Accuracy: 1.0</w:t>
      </w:r>
    </w:p>
    <w:p w14:paraId="7F3C373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          precision    recall  f1-score   support</w:t>
      </w:r>
    </w:p>
    <w:p w14:paraId="33C0FD6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 w14:paraId="1D8FA9D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       0       1.00      1.00      1.00         2</w:t>
      </w:r>
    </w:p>
    <w:p w14:paraId="32A8A8F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       1       1.00      1.00      1.00         2</w:t>
      </w:r>
    </w:p>
    <w:p w14:paraId="52AB36B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 w14:paraId="27D7087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 accuracy                           1.00         4</w:t>
      </w:r>
    </w:p>
    <w:p w14:paraId="61FF76C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  macro avg       1.00      1.00      1.00         4</w:t>
      </w:r>
    </w:p>
    <w:p w14:paraId="2E41DDF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weighted avg       1.00      1.00      1.00         4</w:t>
      </w:r>
    </w:p>
    <w:p w14:paraId="0E75AE8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1D700F5B">
      <w:pPr>
        <w:pStyle w:val="22"/>
        <w:bidi w:val="0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39B8"/>
    <w:rsid w:val="00326F90"/>
    <w:rsid w:val="003E63EE"/>
    <w:rsid w:val="008A7604"/>
    <w:rsid w:val="009C67F6"/>
    <w:rsid w:val="00A22D5B"/>
    <w:rsid w:val="00AA1D8D"/>
    <w:rsid w:val="00B47730"/>
    <w:rsid w:val="00CB0664"/>
    <w:rsid w:val="00D561DA"/>
    <w:rsid w:val="00FC693F"/>
    <w:rsid w:val="FB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240</Words>
  <Characters>1371</Characters>
  <Lines>11</Lines>
  <Paragraphs>3</Paragraphs>
  <TotalTime>37</TotalTime>
  <ScaleCrop>false</ScaleCrop>
  <LinksUpToDate>false</LinksUpToDate>
  <CharactersWithSpaces>1608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2013-12-24T00:15:00Z</dcterms:created>
  <dc:creator>Data</dc:creator>
  <cp:lastModifiedBy>fatemajohura</cp:lastModifiedBy>
  <dcterms:modified xsi:type="dcterms:W3CDTF">2025-05-30T22:06:51Z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EB27C5AF0228E1A6EB1D3A683AF11858_42</vt:lpwstr>
  </property>
</Properties>
</file>